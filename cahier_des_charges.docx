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C9F5" w14:textId="4F523D7E" w:rsidR="00E80B13" w:rsidRDefault="00E80B13">
      <w:pPr>
        <w:pStyle w:val="Titre1"/>
        <w:rPr>
          <w:color w:val="auto"/>
          <w:lang w:val="fr-FR"/>
        </w:rPr>
      </w:pPr>
      <w:r w:rsidRPr="00E80B13">
        <w:rPr>
          <w:noProof/>
          <w:color w:val="auto"/>
          <w:lang w:val="fr-FR"/>
        </w:rPr>
        <w:drawing>
          <wp:anchor distT="0" distB="0" distL="114300" distR="114300" simplePos="0" relativeHeight="251658240" behindDoc="0" locked="0" layoutInCell="1" allowOverlap="1" wp14:anchorId="38ECDADC" wp14:editId="121BB881">
            <wp:simplePos x="0" y="0"/>
            <wp:positionH relativeFrom="column">
              <wp:posOffset>-127000</wp:posOffset>
            </wp:positionH>
            <wp:positionV relativeFrom="paragraph">
              <wp:posOffset>-196850</wp:posOffset>
            </wp:positionV>
            <wp:extent cx="5486400" cy="2087245"/>
            <wp:effectExtent l="0" t="0" r="0" b="8255"/>
            <wp:wrapNone/>
            <wp:docPr id="82244124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124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EC866" w14:textId="34AF9775" w:rsidR="00E80B13" w:rsidRDefault="00E80B13">
      <w:pPr>
        <w:pStyle w:val="Titre1"/>
        <w:rPr>
          <w:color w:val="auto"/>
          <w:lang w:val="fr-FR"/>
        </w:rPr>
      </w:pPr>
    </w:p>
    <w:p w14:paraId="6E9678A2" w14:textId="77777777" w:rsidR="00E80B13" w:rsidRDefault="00E80B13">
      <w:pPr>
        <w:pStyle w:val="Titre1"/>
        <w:rPr>
          <w:color w:val="auto"/>
          <w:lang w:val="fr-FR"/>
        </w:rPr>
      </w:pPr>
    </w:p>
    <w:p w14:paraId="4487DBB9" w14:textId="3C6AF71A" w:rsidR="0058345C" w:rsidRPr="00F43D7E" w:rsidRDefault="00000000">
      <w:pPr>
        <w:pStyle w:val="Titre1"/>
        <w:rPr>
          <w:color w:val="auto"/>
          <w:lang w:val="fr-FR"/>
        </w:rPr>
      </w:pPr>
      <w:r w:rsidRPr="00F43D7E">
        <w:rPr>
          <w:color w:val="auto"/>
          <w:lang w:val="fr-FR"/>
        </w:rPr>
        <w:t>Cahier des Charges</w:t>
      </w:r>
    </w:p>
    <w:p w14:paraId="4FB76685" w14:textId="661A96CB" w:rsidR="00405AEB" w:rsidRPr="00405AEB" w:rsidRDefault="00405AEB" w:rsidP="00405AEB">
      <w:pPr>
        <w:rPr>
          <w:lang w:val="fr-FR"/>
        </w:rPr>
      </w:pPr>
      <w:r>
        <w:rPr>
          <w:lang w:val="fr-FR"/>
        </w:rPr>
        <w:t>Tristan, Arnaud, Yoann</w:t>
      </w:r>
    </w:p>
    <w:p w14:paraId="7CA4F2CC" w14:textId="35AC33A3" w:rsidR="0058345C" w:rsidRPr="00F43D7E" w:rsidRDefault="00000000">
      <w:pPr>
        <w:pStyle w:val="Titre2"/>
        <w:rPr>
          <w:color w:val="auto"/>
          <w:lang w:val="fr-FR"/>
        </w:rPr>
      </w:pPr>
      <w:r w:rsidRPr="00F43D7E">
        <w:rPr>
          <w:color w:val="auto"/>
          <w:lang w:val="fr-FR"/>
        </w:rPr>
        <w:t>Contexte du Projet</w:t>
      </w:r>
    </w:p>
    <w:p w14:paraId="5F0384ED" w14:textId="29FBDB24" w:rsidR="0058345C" w:rsidRPr="00405AEB" w:rsidRDefault="00000000">
      <w:pPr>
        <w:rPr>
          <w:lang w:val="fr-FR"/>
        </w:rPr>
      </w:pPr>
      <w:r w:rsidRPr="00405AEB">
        <w:rPr>
          <w:lang w:val="fr-FR"/>
        </w:rPr>
        <w:t>Ce projet consiste à développer une application de gestion des ressources humaines (RH) permettant aux employés de demander des congés et aux managers d'approuver ou de refuser ces demandes</w:t>
      </w:r>
      <w:r w:rsidR="00405AEB">
        <w:rPr>
          <w:lang w:val="fr-FR"/>
        </w:rPr>
        <w:t xml:space="preserve"> et générer des fiches de payes</w:t>
      </w:r>
      <w:r w:rsidRPr="00405AEB">
        <w:rPr>
          <w:lang w:val="fr-FR"/>
        </w:rPr>
        <w:t xml:space="preserve">. L'application </w:t>
      </w:r>
      <w:r w:rsidR="00405AEB">
        <w:rPr>
          <w:lang w:val="fr-FR"/>
        </w:rPr>
        <w:t>est</w:t>
      </w:r>
      <w:r w:rsidRPr="00405AEB">
        <w:rPr>
          <w:lang w:val="fr-FR"/>
        </w:rPr>
        <w:t xml:space="preserve"> réalisée en Java et inclu</w:t>
      </w:r>
      <w:r w:rsidR="00405AEB">
        <w:rPr>
          <w:lang w:val="fr-FR"/>
        </w:rPr>
        <w:t>t</w:t>
      </w:r>
      <w:r w:rsidRPr="00405AEB">
        <w:rPr>
          <w:lang w:val="fr-FR"/>
        </w:rPr>
        <w:t xml:space="preserve"> plusieurs interfaces graphiques distinctes pour les employés et les managers. L'objectif est de faciliter la gestion des congés </w:t>
      </w:r>
      <w:r w:rsidR="00405AEB">
        <w:rPr>
          <w:lang w:val="fr-FR"/>
        </w:rPr>
        <w:t xml:space="preserve">et la génération automatique des fiches de payes </w:t>
      </w:r>
      <w:r w:rsidRPr="00405AEB">
        <w:rPr>
          <w:lang w:val="fr-FR"/>
        </w:rPr>
        <w:t>au sein d'une organisation.</w:t>
      </w:r>
    </w:p>
    <w:p w14:paraId="250F6C04" w14:textId="77777777" w:rsidR="0058345C" w:rsidRPr="00F43D7E" w:rsidRDefault="00000000">
      <w:pPr>
        <w:pStyle w:val="Titre2"/>
        <w:rPr>
          <w:color w:val="auto"/>
          <w:lang w:val="fr-FR"/>
        </w:rPr>
      </w:pPr>
      <w:r w:rsidRPr="00F43D7E">
        <w:rPr>
          <w:color w:val="auto"/>
          <w:lang w:val="fr-FR"/>
        </w:rPr>
        <w:t>Périmètre du Projet</w:t>
      </w:r>
    </w:p>
    <w:p w14:paraId="5BAF88DA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L'application se compose de deux grandes parties :</w:t>
      </w:r>
    </w:p>
    <w:p w14:paraId="4FB1ECA3" w14:textId="77777777" w:rsidR="00405AEB" w:rsidRDefault="00000000">
      <w:pPr>
        <w:rPr>
          <w:b/>
          <w:lang w:val="fr-FR"/>
        </w:rPr>
      </w:pPr>
      <w:r w:rsidRPr="00405AEB">
        <w:rPr>
          <w:b/>
          <w:lang w:val="fr-FR"/>
        </w:rPr>
        <w:t xml:space="preserve">1. Interface Employé : </w:t>
      </w:r>
      <w:r w:rsidRPr="00405AEB">
        <w:rPr>
          <w:lang w:val="fr-FR"/>
        </w:rPr>
        <w:t xml:space="preserve">Permet aux employés de demander des congés en spécifiant une date de début et une date de fin. Les employés peuvent également </w:t>
      </w:r>
      <w:r w:rsidR="00405AEB">
        <w:rPr>
          <w:lang w:val="fr-FR"/>
        </w:rPr>
        <w:t>r</w:t>
      </w:r>
      <w:r w:rsidR="00405AEB" w:rsidRPr="00405AEB">
        <w:rPr>
          <w:lang w:val="fr-FR"/>
        </w:rPr>
        <w:t>ecevoir des notifications pour savoir si leur demande a été approuvée ou refusée par le manager. L'employé dispose également d'un calendrier où il peut voir les jours qu'il a posés.</w:t>
      </w:r>
      <w:r w:rsidRPr="00405AEB">
        <w:rPr>
          <w:b/>
          <w:lang w:val="fr-FR"/>
        </w:rPr>
        <w:br/>
      </w:r>
    </w:p>
    <w:p w14:paraId="78220442" w14:textId="2E3E2F1D" w:rsidR="0058345C" w:rsidRPr="00405AEB" w:rsidRDefault="00000000">
      <w:pPr>
        <w:rPr>
          <w:lang w:val="fr-FR"/>
        </w:rPr>
      </w:pPr>
      <w:r w:rsidRPr="00405AEB">
        <w:rPr>
          <w:b/>
          <w:lang w:val="fr-FR"/>
        </w:rPr>
        <w:t xml:space="preserve">2. Interface Manager : </w:t>
      </w:r>
      <w:r w:rsidRPr="00405AEB">
        <w:rPr>
          <w:lang w:val="fr-FR"/>
        </w:rPr>
        <w:t>Permet aux managers de voir et de gérer les demandes de congé des employés. Les managers peuvent approuver ou refuser les demandes et voir l'historique des congés</w:t>
      </w:r>
      <w:r w:rsidR="00405AEB">
        <w:rPr>
          <w:lang w:val="fr-FR"/>
        </w:rPr>
        <w:t xml:space="preserve">. </w:t>
      </w:r>
      <w:r w:rsidR="00405AEB" w:rsidRPr="00405AEB">
        <w:rPr>
          <w:lang w:val="fr-FR"/>
        </w:rPr>
        <w:t>De plus, il peut ajouter, modifier ou supprimer un employé. Enfin, il peut sélectionner un employé et générer automatiquement sa fiche de paie.</w:t>
      </w:r>
    </w:p>
    <w:p w14:paraId="4C0A5BDA" w14:textId="77777777" w:rsidR="0058345C" w:rsidRDefault="00000000">
      <w:pPr>
        <w:pStyle w:val="Titre2"/>
        <w:rPr>
          <w:color w:val="auto"/>
          <w:lang w:val="fr-FR"/>
        </w:rPr>
      </w:pPr>
      <w:r w:rsidRPr="00F43D7E">
        <w:rPr>
          <w:color w:val="auto"/>
          <w:lang w:val="fr-FR"/>
        </w:rPr>
        <w:t>Fonctionnalités</w:t>
      </w:r>
    </w:p>
    <w:p w14:paraId="27DB7FC8" w14:textId="742AD255" w:rsidR="00F43D7E" w:rsidRDefault="00F43D7E" w:rsidP="00F43D7E">
      <w:pPr>
        <w:rPr>
          <w:b/>
          <w:bCs/>
          <w:color w:val="4F81BD" w:themeColor="accent1"/>
          <w:lang w:val="fr-FR"/>
        </w:rPr>
      </w:pPr>
      <w:r w:rsidRPr="00F43D7E">
        <w:rPr>
          <w:b/>
          <w:bCs/>
          <w:color w:val="4F81BD" w:themeColor="accent1"/>
          <w:lang w:val="fr-FR"/>
        </w:rPr>
        <w:t>Interface de Connexion</w:t>
      </w:r>
    </w:p>
    <w:p w14:paraId="536BC242" w14:textId="0A69E1BC" w:rsidR="00F43D7E" w:rsidRPr="00EB1A52" w:rsidRDefault="00F43D7E" w:rsidP="00F43D7E">
      <w:pPr>
        <w:pStyle w:val="Paragraphedeliste"/>
        <w:numPr>
          <w:ilvl w:val="0"/>
          <w:numId w:val="11"/>
        </w:numPr>
        <w:rPr>
          <w:lang w:val="fr-FR"/>
        </w:rPr>
      </w:pPr>
      <w:r w:rsidRPr="00EB1A52">
        <w:rPr>
          <w:lang w:val="fr-FR"/>
        </w:rPr>
        <w:t xml:space="preserve">Connexion employer : </w:t>
      </w:r>
      <w:r w:rsidRPr="00EB1A52">
        <w:rPr>
          <w:b/>
          <w:bCs/>
          <w:lang w:val="fr-FR"/>
        </w:rPr>
        <w:t>utilisateur</w:t>
      </w:r>
      <w:r w:rsidRPr="00EB1A52">
        <w:rPr>
          <w:lang w:val="fr-FR"/>
        </w:rPr>
        <w:t xml:space="preserve"> : </w:t>
      </w:r>
      <w:proofErr w:type="spellStart"/>
      <w:r w:rsidRPr="00EB1A52">
        <w:rPr>
          <w:lang w:val="fr-FR"/>
        </w:rPr>
        <w:t>employee</w:t>
      </w:r>
      <w:proofErr w:type="spellEnd"/>
      <w:r w:rsidRPr="00EB1A52">
        <w:rPr>
          <w:lang w:val="fr-FR"/>
        </w:rPr>
        <w:tab/>
      </w:r>
      <w:r w:rsidR="00EB1A52">
        <w:rPr>
          <w:lang w:val="fr-FR"/>
        </w:rPr>
        <w:tab/>
      </w:r>
      <w:proofErr w:type="spellStart"/>
      <w:r w:rsidRPr="00EB1A52">
        <w:rPr>
          <w:b/>
          <w:bCs/>
          <w:lang w:val="fr-FR"/>
        </w:rPr>
        <w:t>mdp</w:t>
      </w:r>
      <w:proofErr w:type="spellEnd"/>
      <w:r w:rsidRPr="00EB1A52">
        <w:rPr>
          <w:lang w:val="fr-FR"/>
        </w:rPr>
        <w:t> : employee123</w:t>
      </w:r>
    </w:p>
    <w:p w14:paraId="275BA74E" w14:textId="571072EB" w:rsidR="00F43D7E" w:rsidRPr="00EB1A52" w:rsidRDefault="00F43D7E" w:rsidP="00F43D7E">
      <w:pPr>
        <w:pStyle w:val="Paragraphedeliste"/>
        <w:numPr>
          <w:ilvl w:val="0"/>
          <w:numId w:val="11"/>
        </w:numPr>
        <w:rPr>
          <w:lang w:val="fr-FR"/>
        </w:rPr>
      </w:pPr>
      <w:r w:rsidRPr="00EB1A52">
        <w:rPr>
          <w:lang w:val="fr-FR"/>
        </w:rPr>
        <w:t xml:space="preserve">Connexion manager : </w:t>
      </w:r>
      <w:r w:rsidRPr="00EB1A52">
        <w:rPr>
          <w:b/>
          <w:bCs/>
          <w:lang w:val="fr-FR"/>
        </w:rPr>
        <w:t>utilisateur</w:t>
      </w:r>
      <w:r w:rsidRPr="00EB1A52">
        <w:rPr>
          <w:lang w:val="fr-FR"/>
        </w:rPr>
        <w:t> : manager</w:t>
      </w:r>
      <w:r w:rsidRPr="00EB1A52">
        <w:rPr>
          <w:lang w:val="fr-FR"/>
        </w:rPr>
        <w:tab/>
      </w:r>
      <w:r w:rsidRPr="00EB1A52">
        <w:rPr>
          <w:lang w:val="fr-FR"/>
        </w:rPr>
        <w:tab/>
      </w:r>
      <w:proofErr w:type="spellStart"/>
      <w:r w:rsidRPr="00EB1A52">
        <w:rPr>
          <w:b/>
          <w:bCs/>
          <w:lang w:val="fr-FR"/>
        </w:rPr>
        <w:t>mdp</w:t>
      </w:r>
      <w:proofErr w:type="spellEnd"/>
      <w:r w:rsidRPr="00EB1A52">
        <w:rPr>
          <w:lang w:val="fr-FR"/>
        </w:rPr>
        <w:t> : manager123</w:t>
      </w:r>
    </w:p>
    <w:p w14:paraId="1815445B" w14:textId="4AF12CB0" w:rsidR="00F43D7E" w:rsidRPr="00EB1A52" w:rsidRDefault="00F43D7E" w:rsidP="00F43D7E">
      <w:pPr>
        <w:pStyle w:val="Paragraphedeliste"/>
        <w:numPr>
          <w:ilvl w:val="0"/>
          <w:numId w:val="11"/>
        </w:numPr>
        <w:rPr>
          <w:lang w:val="fr-FR"/>
        </w:rPr>
      </w:pPr>
      <w:r w:rsidRPr="00EB1A52">
        <w:rPr>
          <w:lang w:val="fr-FR"/>
        </w:rPr>
        <w:t xml:space="preserve">Connexion admin : </w:t>
      </w:r>
      <w:r w:rsidRPr="00EB1A52">
        <w:rPr>
          <w:b/>
          <w:bCs/>
          <w:lang w:val="fr-FR"/>
        </w:rPr>
        <w:t>utilisateur</w:t>
      </w:r>
      <w:r w:rsidRPr="00EB1A52">
        <w:rPr>
          <w:lang w:val="fr-FR"/>
        </w:rPr>
        <w:t> : admin</w:t>
      </w:r>
      <w:r w:rsidRPr="00EB1A52">
        <w:rPr>
          <w:lang w:val="fr-FR"/>
        </w:rPr>
        <w:tab/>
      </w:r>
      <w:r w:rsidRPr="00EB1A52">
        <w:rPr>
          <w:lang w:val="fr-FR"/>
        </w:rPr>
        <w:tab/>
      </w:r>
      <w:proofErr w:type="spellStart"/>
      <w:r w:rsidRPr="00EB1A52">
        <w:rPr>
          <w:b/>
          <w:bCs/>
          <w:lang w:val="fr-FR"/>
        </w:rPr>
        <w:t>mdp</w:t>
      </w:r>
      <w:proofErr w:type="spellEnd"/>
      <w:r w:rsidRPr="00EB1A52">
        <w:rPr>
          <w:lang w:val="fr-FR"/>
        </w:rPr>
        <w:t> : admin123</w:t>
      </w:r>
    </w:p>
    <w:p w14:paraId="18A49806" w14:textId="1A2E1B45" w:rsidR="00F43D7E" w:rsidRPr="00EB1A52" w:rsidRDefault="00F43D7E" w:rsidP="00F43D7E">
      <w:pPr>
        <w:ind w:left="360"/>
        <w:rPr>
          <w:lang w:val="fr-FR"/>
        </w:rPr>
      </w:pPr>
      <w:r w:rsidRPr="00EB1A52">
        <w:rPr>
          <w:lang w:val="fr-FR"/>
        </w:rPr>
        <w:t xml:space="preserve">Information </w:t>
      </w:r>
      <w:r w:rsidR="00EB1A52" w:rsidRPr="00EB1A52">
        <w:rPr>
          <w:lang w:val="fr-FR"/>
        </w:rPr>
        <w:t>des membres</w:t>
      </w:r>
      <w:r w:rsidRPr="00EB1A52">
        <w:rPr>
          <w:lang w:val="fr-FR"/>
        </w:rPr>
        <w:t xml:space="preserve"> pouvant se connecter dans le csv : </w:t>
      </w:r>
      <w:r w:rsidR="00EB1A52" w:rsidRPr="00EB1A52">
        <w:rPr>
          <w:lang w:val="fr-FR"/>
        </w:rPr>
        <w:t>data&gt; user.csv</w:t>
      </w:r>
    </w:p>
    <w:p w14:paraId="4472880C" w14:textId="77777777" w:rsidR="0058345C" w:rsidRPr="00405AEB" w:rsidRDefault="00000000">
      <w:pPr>
        <w:pStyle w:val="Titre3"/>
        <w:rPr>
          <w:lang w:val="fr-FR"/>
        </w:rPr>
      </w:pPr>
      <w:r w:rsidRPr="00405AEB">
        <w:rPr>
          <w:lang w:val="fr-FR"/>
        </w:rPr>
        <w:lastRenderedPageBreak/>
        <w:t>Interface Employé</w:t>
      </w:r>
    </w:p>
    <w:p w14:paraId="78DA03A1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Demande de Congé :</w:t>
      </w:r>
    </w:p>
    <w:p w14:paraId="5ECA3E6F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Champs pour entrer les dates de début et de fin du congé.</w:t>
      </w:r>
    </w:p>
    <w:p w14:paraId="0FCA0769" w14:textId="77777777" w:rsidR="0058345C" w:rsidRPr="00E80B13" w:rsidRDefault="00000000">
      <w:pPr>
        <w:rPr>
          <w:lang w:val="fr-FR"/>
        </w:rPr>
      </w:pPr>
      <w:r w:rsidRPr="00405AEB">
        <w:rPr>
          <w:lang w:val="fr-FR"/>
        </w:rPr>
        <w:t xml:space="preserve">  </w:t>
      </w:r>
      <w:r w:rsidRPr="00E80B13">
        <w:rPr>
          <w:lang w:val="fr-FR"/>
        </w:rPr>
        <w:t>- Compteur pour s'assurer que l'employé ne demande pas plus de 30 jours de congé.</w:t>
      </w:r>
    </w:p>
    <w:p w14:paraId="548B0DE0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Bouton "Demander Congé" pour soumettre la demande.</w:t>
      </w:r>
    </w:p>
    <w:p w14:paraId="75A03632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Visualisation des Demandes :</w:t>
      </w:r>
    </w:p>
    <w:p w14:paraId="1E4C049E" w14:textId="119DCD36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Affichage des demandes de congé </w:t>
      </w:r>
      <w:r w:rsidR="00405AEB">
        <w:rPr>
          <w:lang w:val="fr-FR"/>
        </w:rPr>
        <w:t>dans un calendrier</w:t>
      </w:r>
    </w:p>
    <w:p w14:paraId="6559DCF7" w14:textId="3FCB5674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Notification lorsque le statut d'une demande change</w:t>
      </w:r>
      <w:r w:rsidR="00405AEB">
        <w:rPr>
          <w:lang w:val="fr-FR"/>
        </w:rPr>
        <w:t xml:space="preserve"> (bouton)</w:t>
      </w:r>
      <w:r w:rsidRPr="00405AEB">
        <w:rPr>
          <w:lang w:val="fr-FR"/>
        </w:rPr>
        <w:t>.</w:t>
      </w:r>
    </w:p>
    <w:p w14:paraId="535909BB" w14:textId="77777777" w:rsidR="00405AEB" w:rsidRDefault="00405AEB">
      <w:pPr>
        <w:pStyle w:val="Titre3"/>
        <w:rPr>
          <w:lang w:val="fr-FR"/>
        </w:rPr>
      </w:pPr>
    </w:p>
    <w:p w14:paraId="437ED914" w14:textId="76C0891D" w:rsidR="0058345C" w:rsidRPr="00405AEB" w:rsidRDefault="00000000">
      <w:pPr>
        <w:pStyle w:val="Titre3"/>
        <w:rPr>
          <w:lang w:val="fr-FR"/>
        </w:rPr>
      </w:pPr>
      <w:r w:rsidRPr="00405AEB">
        <w:rPr>
          <w:lang w:val="fr-FR"/>
        </w:rPr>
        <w:t>Interface Manager</w:t>
      </w:r>
    </w:p>
    <w:p w14:paraId="745ABCF0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Gestion des Demandes de Congé :</w:t>
      </w:r>
    </w:p>
    <w:p w14:paraId="580F39DF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Liste des demandes de congé en attente.</w:t>
      </w:r>
    </w:p>
    <w:p w14:paraId="5B2C156C" w14:textId="3E59B45F" w:rsidR="0058345C" w:rsidRDefault="00000000">
      <w:pPr>
        <w:rPr>
          <w:lang w:val="fr-FR"/>
        </w:rPr>
      </w:pPr>
      <w:r w:rsidRPr="00405AEB">
        <w:rPr>
          <w:lang w:val="fr-FR"/>
        </w:rPr>
        <w:t xml:space="preserve">  - Boutons "Approuver"</w:t>
      </w:r>
      <w:r w:rsidR="005F7EC7">
        <w:rPr>
          <w:lang w:val="fr-FR"/>
        </w:rPr>
        <w:t xml:space="preserve">, </w:t>
      </w:r>
      <w:r w:rsidRPr="00405AEB">
        <w:rPr>
          <w:lang w:val="fr-FR"/>
        </w:rPr>
        <w:t>"Refuser"</w:t>
      </w:r>
      <w:r w:rsidR="005F7EC7">
        <w:rPr>
          <w:lang w:val="fr-FR"/>
        </w:rPr>
        <w:t xml:space="preserve"> et Actualiser</w:t>
      </w:r>
      <w:r w:rsidRPr="00405AEB">
        <w:rPr>
          <w:lang w:val="fr-FR"/>
        </w:rPr>
        <w:t xml:space="preserve"> pour chaque demande.</w:t>
      </w:r>
    </w:p>
    <w:p w14:paraId="711D9C2B" w14:textId="539B5C4E" w:rsidR="005F7EC7" w:rsidRPr="00405AEB" w:rsidRDefault="005F7EC7">
      <w:pPr>
        <w:rPr>
          <w:lang w:val="fr-FR"/>
        </w:rPr>
      </w:pPr>
      <w:r>
        <w:rPr>
          <w:lang w:val="fr-FR"/>
        </w:rPr>
        <w:t xml:space="preserve"> - Boutons ACTUALISER pour actualiser les demandes de congés et les recevoir dans l’interface Approbation des congés.</w:t>
      </w:r>
    </w:p>
    <w:p w14:paraId="453EC246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Mise à jour du statut des demandes après action.</w:t>
      </w:r>
    </w:p>
    <w:p w14:paraId="60379777" w14:textId="75C1F381" w:rsidR="0058345C" w:rsidRDefault="00405AEB">
      <w:pPr>
        <w:rPr>
          <w:lang w:val="fr-FR"/>
        </w:rPr>
      </w:pPr>
      <w:r>
        <w:rPr>
          <w:lang w:val="fr-FR"/>
        </w:rPr>
        <w:t>- Bouton MODIFIER l’employé</w:t>
      </w:r>
    </w:p>
    <w:p w14:paraId="75F2E016" w14:textId="4CBC7C62" w:rsidR="00405AEB" w:rsidRDefault="00405AEB">
      <w:pPr>
        <w:rPr>
          <w:lang w:val="fr-FR"/>
        </w:rPr>
      </w:pPr>
      <w:r>
        <w:rPr>
          <w:lang w:val="fr-FR"/>
        </w:rPr>
        <w:t>- Bouton AJOUTER un employé</w:t>
      </w:r>
    </w:p>
    <w:p w14:paraId="01A0A7EB" w14:textId="0B568644" w:rsidR="005F7EC7" w:rsidRDefault="00405AEB">
      <w:pPr>
        <w:rPr>
          <w:lang w:val="fr-FR"/>
        </w:rPr>
      </w:pPr>
      <w:r>
        <w:rPr>
          <w:lang w:val="fr-FR"/>
        </w:rPr>
        <w:t>- Bouton SUPPRIMER un employé</w:t>
      </w:r>
    </w:p>
    <w:p w14:paraId="0E1E9B47" w14:textId="02C21CFB" w:rsidR="00405AEB" w:rsidRPr="00405AEB" w:rsidRDefault="00405AEB">
      <w:pPr>
        <w:rPr>
          <w:lang w:val="fr-FR"/>
        </w:rPr>
      </w:pPr>
      <w:r>
        <w:rPr>
          <w:lang w:val="fr-FR"/>
        </w:rPr>
        <w:t>- Sélectionner un employé puis cliquer sur GENERER FICHE DE PAYE ( généré une fiche de paye de l’employé en PDF</w:t>
      </w:r>
    </w:p>
    <w:p w14:paraId="6F53FE75" w14:textId="77777777" w:rsidR="00405AEB" w:rsidRDefault="00405AEB">
      <w:pPr>
        <w:pStyle w:val="Titre3"/>
        <w:rPr>
          <w:lang w:val="fr-FR"/>
        </w:rPr>
      </w:pPr>
    </w:p>
    <w:p w14:paraId="3A3241DD" w14:textId="54CDB63F" w:rsidR="005F7EC7" w:rsidRPr="005F7EC7" w:rsidRDefault="005F7EC7" w:rsidP="005F7EC7">
      <w:pPr>
        <w:rPr>
          <w:lang w:val="fr-FR"/>
        </w:rPr>
      </w:pPr>
      <w:r>
        <w:rPr>
          <w:lang w:val="fr-FR"/>
        </w:rPr>
        <w:t>Un bouton de déconnexion est présent dans chaque interface</w:t>
      </w:r>
    </w:p>
    <w:p w14:paraId="3C4BFA93" w14:textId="77777777" w:rsidR="0058345C" w:rsidRPr="00405AEB" w:rsidRDefault="00000000">
      <w:pPr>
        <w:pStyle w:val="Titre2"/>
        <w:rPr>
          <w:lang w:val="fr-FR"/>
        </w:rPr>
      </w:pPr>
      <w:r w:rsidRPr="00405AEB">
        <w:rPr>
          <w:lang w:val="fr-FR"/>
        </w:rPr>
        <w:t>Spécifications Fonctionnelles</w:t>
      </w:r>
    </w:p>
    <w:p w14:paraId="49D8B590" w14:textId="77777777" w:rsidR="0058345C" w:rsidRPr="00405AEB" w:rsidRDefault="00000000">
      <w:pPr>
        <w:pStyle w:val="Titre3"/>
        <w:rPr>
          <w:lang w:val="fr-FR"/>
        </w:rPr>
      </w:pPr>
      <w:r w:rsidRPr="00405AEB">
        <w:rPr>
          <w:lang w:val="fr-FR"/>
        </w:rPr>
        <w:t>Scénario de Demande de Congé</w:t>
      </w:r>
    </w:p>
    <w:p w14:paraId="19BA3F30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1. Demande de Congé par l'Employé :</w:t>
      </w:r>
    </w:p>
    <w:p w14:paraId="1916E12B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 - L'employé ouvre l'application et accède à l'interface de demande de congé.</w:t>
      </w:r>
    </w:p>
    <w:p w14:paraId="1DC8E219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 - L'employé entre les dates de début et de fin du congé.</w:t>
      </w:r>
    </w:p>
    <w:p w14:paraId="3E96AAC1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lastRenderedPageBreak/>
        <w:t xml:space="preserve">   - L'employé soumet la demande via le bouton "Demander Congé".</w:t>
      </w:r>
    </w:p>
    <w:p w14:paraId="35218781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2. Traitement par le Manager :</w:t>
      </w:r>
    </w:p>
    <w:p w14:paraId="62582E16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 - Le manager reçoit une notification de la nouvelle demande de congé.</w:t>
      </w:r>
    </w:p>
    <w:p w14:paraId="6BECF41B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 - Le manager accède à l'interface de gestion des congés.</w:t>
      </w:r>
    </w:p>
    <w:p w14:paraId="7C5DA225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 - Le manager approuve ou refuse la demande.</w:t>
      </w:r>
    </w:p>
    <w:p w14:paraId="2F226CD7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 - Le statut de la demande est mis à jour et une notification est envoyée à l'employé.</w:t>
      </w:r>
    </w:p>
    <w:p w14:paraId="56B63046" w14:textId="77777777" w:rsidR="0058345C" w:rsidRPr="00405AEB" w:rsidRDefault="00000000">
      <w:pPr>
        <w:pStyle w:val="Titre3"/>
        <w:rPr>
          <w:lang w:val="fr-FR"/>
        </w:rPr>
      </w:pPr>
      <w:r w:rsidRPr="00405AEB">
        <w:rPr>
          <w:lang w:val="fr-FR"/>
        </w:rPr>
        <w:t>Gestion des Congés</w:t>
      </w:r>
    </w:p>
    <w:p w14:paraId="2666C1CD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Répartition des Congés :</w:t>
      </w:r>
    </w:p>
    <w:p w14:paraId="4F259D2E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Les employés peuvent demander des congés en spécifiant des dates précises.</w:t>
      </w:r>
    </w:p>
    <w:p w14:paraId="710BC107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- Les managers peuvent voir et gérer toutes les demandes de congé en attente.</w:t>
      </w:r>
    </w:p>
    <w:p w14:paraId="6AF92925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Validation des Dates :</w:t>
      </w:r>
    </w:p>
    <w:p w14:paraId="3598E7A9" w14:textId="1B65A9FE" w:rsidR="0058345C" w:rsidRPr="00E80B13" w:rsidRDefault="00000000">
      <w:pPr>
        <w:rPr>
          <w:lang w:val="fr-FR"/>
        </w:rPr>
      </w:pPr>
      <w:r w:rsidRPr="00E80B13">
        <w:rPr>
          <w:lang w:val="fr-FR"/>
        </w:rPr>
        <w:t xml:space="preserve"> - Limitation du nombre de jours de congé demandés à 30 jours.</w:t>
      </w:r>
    </w:p>
    <w:p w14:paraId="2E73704B" w14:textId="6055E4BF" w:rsidR="00CF01EC" w:rsidRDefault="00CF01EC">
      <w:pPr>
        <w:rPr>
          <w:b/>
          <w:bCs/>
          <w:color w:val="4F81BD" w:themeColor="accent1"/>
          <w:lang w:val="fr-FR"/>
        </w:rPr>
      </w:pPr>
      <w:r w:rsidRPr="00CF01EC">
        <w:rPr>
          <w:b/>
          <w:bCs/>
          <w:color w:val="4F81BD" w:themeColor="accent1"/>
          <w:lang w:val="fr-FR"/>
        </w:rPr>
        <w:t>Gestion fiches de payes</w:t>
      </w:r>
    </w:p>
    <w:p w14:paraId="5B858BF6" w14:textId="26997108" w:rsidR="00CF01EC" w:rsidRPr="001F5622" w:rsidRDefault="00CF01EC" w:rsidP="00CF01EC">
      <w:pPr>
        <w:pStyle w:val="Paragraphedeliste"/>
        <w:numPr>
          <w:ilvl w:val="0"/>
          <w:numId w:val="10"/>
        </w:numPr>
        <w:rPr>
          <w:lang w:val="fr-FR"/>
        </w:rPr>
      </w:pPr>
      <w:r w:rsidRPr="001F5622">
        <w:rPr>
          <w:lang w:val="fr-FR"/>
        </w:rPr>
        <w:t>A la fin du mois il faut envoyer le bulletin de paye aux employés</w:t>
      </w:r>
    </w:p>
    <w:p w14:paraId="5AE2E95E" w14:textId="3C8922DA" w:rsidR="00CF01EC" w:rsidRPr="001F5622" w:rsidRDefault="00CF01EC" w:rsidP="00CF01EC">
      <w:pPr>
        <w:pStyle w:val="Paragraphedeliste"/>
        <w:numPr>
          <w:ilvl w:val="0"/>
          <w:numId w:val="10"/>
        </w:numPr>
        <w:rPr>
          <w:lang w:val="fr-FR"/>
        </w:rPr>
      </w:pPr>
      <w:r w:rsidRPr="001F5622">
        <w:rPr>
          <w:lang w:val="fr-FR"/>
        </w:rPr>
        <w:t>Le Manager peut les générer automatiquement via son interface</w:t>
      </w:r>
    </w:p>
    <w:p w14:paraId="38571A7D" w14:textId="101E18FB" w:rsidR="00CF01EC" w:rsidRPr="001F5622" w:rsidRDefault="00CF01EC" w:rsidP="00CF01EC">
      <w:pPr>
        <w:pStyle w:val="Paragraphedeliste"/>
        <w:numPr>
          <w:ilvl w:val="0"/>
          <w:numId w:val="10"/>
        </w:numPr>
        <w:rPr>
          <w:lang w:val="fr-FR"/>
        </w:rPr>
      </w:pPr>
      <w:r w:rsidRPr="001F5622">
        <w:rPr>
          <w:lang w:val="fr-FR"/>
        </w:rPr>
        <w:t>Il sélectionne un employé et clique sur générer fiche de paye</w:t>
      </w:r>
    </w:p>
    <w:p w14:paraId="5D410ECA" w14:textId="7EA3D344" w:rsidR="00CF01EC" w:rsidRDefault="00CF01EC" w:rsidP="00CF01EC">
      <w:pPr>
        <w:pStyle w:val="Paragraphedeliste"/>
        <w:numPr>
          <w:ilvl w:val="0"/>
          <w:numId w:val="10"/>
        </w:numPr>
        <w:rPr>
          <w:lang w:val="fr-FR"/>
        </w:rPr>
      </w:pPr>
      <w:r w:rsidRPr="001F5622">
        <w:rPr>
          <w:lang w:val="fr-FR"/>
        </w:rPr>
        <w:t>Il peut retrouver la fiche de paye en PDF dans le dossier de l’application</w:t>
      </w:r>
    </w:p>
    <w:p w14:paraId="39A8BCBA" w14:textId="50C5882A" w:rsidR="00B95821" w:rsidRPr="001F5622" w:rsidRDefault="00B95821" w:rsidP="00CF01EC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Salaire de l’employé mis a jour en fonction des cotisations. </w:t>
      </w:r>
      <w:r w:rsidRPr="00B95821">
        <w:rPr>
          <w:b/>
          <w:bCs/>
          <w:lang w:val="fr-FR"/>
        </w:rPr>
        <w:t>(1)</w:t>
      </w:r>
    </w:p>
    <w:p w14:paraId="45FC0C8B" w14:textId="77777777" w:rsidR="0058345C" w:rsidRPr="00405AEB" w:rsidRDefault="00000000">
      <w:pPr>
        <w:pStyle w:val="Titre2"/>
        <w:rPr>
          <w:lang w:val="fr-FR"/>
        </w:rPr>
      </w:pPr>
      <w:r w:rsidRPr="00405AEB">
        <w:rPr>
          <w:lang w:val="fr-FR"/>
        </w:rPr>
        <w:t>Interfaces Graphiques</w:t>
      </w:r>
    </w:p>
    <w:p w14:paraId="717A1BA4" w14:textId="77777777" w:rsidR="0058345C" w:rsidRPr="00405AEB" w:rsidRDefault="00000000">
      <w:pPr>
        <w:pStyle w:val="Titre3"/>
        <w:rPr>
          <w:lang w:val="fr-FR"/>
        </w:rPr>
      </w:pPr>
      <w:r w:rsidRPr="00405AEB">
        <w:rPr>
          <w:lang w:val="fr-FR"/>
        </w:rPr>
        <w:t>Interface Employé</w:t>
      </w:r>
    </w:p>
    <w:p w14:paraId="74835909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Formulaire de Demande de Congé :</w:t>
      </w:r>
    </w:p>
    <w:p w14:paraId="6DFBB537" w14:textId="1176B174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</w:t>
      </w:r>
      <w:r w:rsidR="001F5622">
        <w:rPr>
          <w:lang w:val="fr-FR"/>
        </w:rPr>
        <w:tab/>
      </w:r>
      <w:r w:rsidRPr="00405AEB">
        <w:rPr>
          <w:lang w:val="fr-FR"/>
        </w:rPr>
        <w:t>- Champs pour entrer les dates de début et de fin.</w:t>
      </w:r>
    </w:p>
    <w:p w14:paraId="6C63DE10" w14:textId="118277E6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</w:t>
      </w:r>
      <w:r w:rsidR="001F5622">
        <w:rPr>
          <w:lang w:val="fr-FR"/>
        </w:rPr>
        <w:tab/>
      </w:r>
      <w:r w:rsidRPr="00405AEB">
        <w:rPr>
          <w:lang w:val="fr-FR"/>
        </w:rPr>
        <w:t xml:space="preserve"> - Bouton "Demander Congé" pour soumettre la demande.</w:t>
      </w:r>
    </w:p>
    <w:p w14:paraId="57C1BFA8" w14:textId="553E7457" w:rsidR="0058345C" w:rsidRDefault="00000000">
      <w:pPr>
        <w:rPr>
          <w:lang w:val="fr-FR"/>
        </w:rPr>
      </w:pPr>
      <w:r w:rsidRPr="00405AEB">
        <w:rPr>
          <w:lang w:val="fr-FR"/>
        </w:rPr>
        <w:t xml:space="preserve"> </w:t>
      </w:r>
      <w:r w:rsidR="001F5622">
        <w:rPr>
          <w:lang w:val="fr-FR"/>
        </w:rPr>
        <w:tab/>
      </w:r>
      <w:r w:rsidRPr="00405AEB">
        <w:rPr>
          <w:lang w:val="fr-FR"/>
        </w:rPr>
        <w:t xml:space="preserve"> - Notifications de changement de statut</w:t>
      </w:r>
      <w:r w:rsidR="00B1044E">
        <w:rPr>
          <w:lang w:val="fr-FR"/>
        </w:rPr>
        <w:t xml:space="preserve"> de la demande</w:t>
      </w:r>
      <w:r w:rsidR="00EB1A52">
        <w:rPr>
          <w:lang w:val="fr-FR"/>
        </w:rPr>
        <w:t xml:space="preserve"> cloche en haut </w:t>
      </w:r>
      <w:proofErr w:type="spellStart"/>
      <w:r w:rsidR="00EB1A52">
        <w:rPr>
          <w:lang w:val="fr-FR"/>
        </w:rPr>
        <w:t>a</w:t>
      </w:r>
      <w:proofErr w:type="spellEnd"/>
      <w:r w:rsidR="00EB1A52">
        <w:rPr>
          <w:lang w:val="fr-FR"/>
        </w:rPr>
        <w:t xml:space="preserve"> droite</w:t>
      </w:r>
      <w:r w:rsidRPr="00405AEB">
        <w:rPr>
          <w:lang w:val="fr-FR"/>
        </w:rPr>
        <w:t>.</w:t>
      </w:r>
    </w:p>
    <w:p w14:paraId="125A5493" w14:textId="580219E0" w:rsidR="00B1044E" w:rsidRPr="00405AEB" w:rsidRDefault="00B1044E">
      <w:pPr>
        <w:rPr>
          <w:lang w:val="fr-FR"/>
        </w:rPr>
      </w:pPr>
      <w:r>
        <w:rPr>
          <w:lang w:val="fr-FR"/>
        </w:rPr>
        <w:t xml:space="preserve"> </w:t>
      </w:r>
      <w:r w:rsidR="001F5622">
        <w:rPr>
          <w:lang w:val="fr-FR"/>
        </w:rPr>
        <w:tab/>
      </w:r>
      <w:r>
        <w:rPr>
          <w:lang w:val="fr-FR"/>
        </w:rPr>
        <w:t xml:space="preserve"> - Calendrier pour visualiser les jours déjà posés.</w:t>
      </w:r>
    </w:p>
    <w:p w14:paraId="3EE26E11" w14:textId="77777777" w:rsidR="0058345C" w:rsidRPr="00405AEB" w:rsidRDefault="00000000">
      <w:pPr>
        <w:pStyle w:val="Titre3"/>
        <w:rPr>
          <w:lang w:val="fr-FR"/>
        </w:rPr>
      </w:pPr>
      <w:r w:rsidRPr="00405AEB">
        <w:rPr>
          <w:lang w:val="fr-FR"/>
        </w:rPr>
        <w:t>Interface Manager</w:t>
      </w:r>
    </w:p>
    <w:p w14:paraId="0FA55A72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t>- Liste des Demandes de Congé :</w:t>
      </w:r>
    </w:p>
    <w:p w14:paraId="558B79D7" w14:textId="47394850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 </w:t>
      </w:r>
      <w:r w:rsidR="001F5622">
        <w:rPr>
          <w:lang w:val="fr-FR"/>
        </w:rPr>
        <w:tab/>
      </w:r>
      <w:r w:rsidRPr="00405AEB">
        <w:rPr>
          <w:lang w:val="fr-FR"/>
        </w:rPr>
        <w:t>- Affichage des demandes en attente avec les détails de chaque demande.</w:t>
      </w:r>
    </w:p>
    <w:p w14:paraId="62CE104F" w14:textId="7B98014C" w:rsidR="0058345C" w:rsidRPr="00405AEB" w:rsidRDefault="00000000">
      <w:pPr>
        <w:rPr>
          <w:lang w:val="fr-FR"/>
        </w:rPr>
      </w:pPr>
      <w:r w:rsidRPr="00405AEB">
        <w:rPr>
          <w:lang w:val="fr-FR"/>
        </w:rPr>
        <w:t xml:space="preserve"> </w:t>
      </w:r>
      <w:r w:rsidR="001F5622">
        <w:rPr>
          <w:lang w:val="fr-FR"/>
        </w:rPr>
        <w:tab/>
      </w:r>
      <w:r w:rsidRPr="00405AEB">
        <w:rPr>
          <w:lang w:val="fr-FR"/>
        </w:rPr>
        <w:t xml:space="preserve"> - Boutons "Approuver" et "Refuser" pour chaque demande.</w:t>
      </w:r>
    </w:p>
    <w:p w14:paraId="1654936C" w14:textId="77777777" w:rsidR="0058345C" w:rsidRPr="00405AEB" w:rsidRDefault="00000000">
      <w:pPr>
        <w:rPr>
          <w:lang w:val="fr-FR"/>
        </w:rPr>
      </w:pPr>
      <w:r w:rsidRPr="00405AEB">
        <w:rPr>
          <w:lang w:val="fr-FR"/>
        </w:rPr>
        <w:lastRenderedPageBreak/>
        <w:t>- Historique des Congés :</w:t>
      </w:r>
    </w:p>
    <w:p w14:paraId="675997AC" w14:textId="1C4755A3" w:rsidR="0058345C" w:rsidRDefault="00B1044E" w:rsidP="001F5622">
      <w:pPr>
        <w:rPr>
          <w:lang w:val="fr-FR"/>
        </w:rPr>
      </w:pPr>
      <w:r>
        <w:rPr>
          <w:lang w:val="fr-FR"/>
        </w:rPr>
        <w:t>- Option génération de fiche de paye</w:t>
      </w:r>
    </w:p>
    <w:p w14:paraId="700A74ED" w14:textId="77777777" w:rsidR="00250C60" w:rsidRDefault="00250C60">
      <w:pPr>
        <w:rPr>
          <w:lang w:val="fr-FR"/>
        </w:rPr>
      </w:pPr>
    </w:p>
    <w:p w14:paraId="4864FCD0" w14:textId="77777777" w:rsidR="00250C60" w:rsidRDefault="00250C60">
      <w:pPr>
        <w:rPr>
          <w:b/>
          <w:bCs/>
          <w:color w:val="4F81BD" w:themeColor="accent1"/>
          <w:lang w:val="fr-FR"/>
        </w:rPr>
      </w:pPr>
    </w:p>
    <w:p w14:paraId="6C5ECBE4" w14:textId="77777777" w:rsidR="00250C60" w:rsidRDefault="00250C60">
      <w:pPr>
        <w:rPr>
          <w:b/>
          <w:bCs/>
          <w:color w:val="4F81BD" w:themeColor="accent1"/>
          <w:lang w:val="fr-FR"/>
        </w:rPr>
      </w:pPr>
    </w:p>
    <w:p w14:paraId="7E0DDE35" w14:textId="77777777" w:rsidR="00250C60" w:rsidRDefault="00250C60">
      <w:pPr>
        <w:rPr>
          <w:b/>
          <w:bCs/>
          <w:color w:val="4F81BD" w:themeColor="accent1"/>
          <w:lang w:val="fr-FR"/>
        </w:rPr>
      </w:pPr>
    </w:p>
    <w:p w14:paraId="67946CE6" w14:textId="0BC0C9E4" w:rsidR="00250C60" w:rsidRPr="00250C60" w:rsidRDefault="00250C60">
      <w:pPr>
        <w:rPr>
          <w:b/>
          <w:bCs/>
          <w:sz w:val="24"/>
          <w:szCs w:val="24"/>
          <w:lang w:val="fr-FR"/>
        </w:rPr>
      </w:pPr>
      <w:r w:rsidRPr="00250C60">
        <w:rPr>
          <w:b/>
          <w:bCs/>
          <w:color w:val="4F81BD" w:themeColor="accent1"/>
          <w:sz w:val="24"/>
          <w:szCs w:val="24"/>
          <w:lang w:val="fr-FR"/>
        </w:rPr>
        <w:t>Conclusion </w:t>
      </w:r>
      <w:r w:rsidRPr="00250C60">
        <w:rPr>
          <w:b/>
          <w:bCs/>
          <w:sz w:val="24"/>
          <w:szCs w:val="24"/>
          <w:lang w:val="fr-FR"/>
        </w:rPr>
        <w:t>:</w:t>
      </w:r>
    </w:p>
    <w:p w14:paraId="7B73B145" w14:textId="77777777" w:rsidR="00250C60" w:rsidRPr="00250C60" w:rsidRDefault="00250C60" w:rsidP="00250C60">
      <w:pPr>
        <w:rPr>
          <w:b/>
          <w:bCs/>
          <w:lang w:val="fr-FR"/>
        </w:rPr>
      </w:pPr>
      <w:r w:rsidRPr="00250C60">
        <w:rPr>
          <w:b/>
          <w:bCs/>
          <w:lang w:val="fr-FR"/>
        </w:rPr>
        <w:t>Difficultés Rencontrées :</w:t>
      </w:r>
    </w:p>
    <w:p w14:paraId="206492AA" w14:textId="77777777" w:rsidR="00250C60" w:rsidRPr="00250C60" w:rsidRDefault="00250C60" w:rsidP="00250C60">
      <w:pPr>
        <w:numPr>
          <w:ilvl w:val="0"/>
          <w:numId w:val="12"/>
        </w:numPr>
        <w:rPr>
          <w:lang w:val="fr-FR"/>
        </w:rPr>
      </w:pPr>
      <w:r w:rsidRPr="00250C60">
        <w:rPr>
          <w:lang w:val="fr-FR"/>
        </w:rPr>
        <w:t>Gestion des Dates : La gestion des dates de début et de fin des congés a nécessité une attention particulière pour s'assurer que les formats étaient corrects et que les calculs de jours étaient précis.</w:t>
      </w:r>
    </w:p>
    <w:p w14:paraId="4D5B3B21" w14:textId="77777777" w:rsidR="00250C60" w:rsidRPr="00250C60" w:rsidRDefault="00250C60" w:rsidP="00250C60">
      <w:pPr>
        <w:numPr>
          <w:ilvl w:val="0"/>
          <w:numId w:val="12"/>
        </w:numPr>
        <w:rPr>
          <w:lang w:val="fr-FR"/>
        </w:rPr>
      </w:pPr>
      <w:r w:rsidRPr="00250C60">
        <w:rPr>
          <w:lang w:val="fr-FR"/>
        </w:rPr>
        <w:t>Interface Utilisateur : La conception d'une interface utilisateur intuitive et réactive a été un défi, notamment pour s'assurer que les notifications et les mises à jour de statut étaient clairement communiquées aux utilisateurs.</w:t>
      </w:r>
    </w:p>
    <w:p w14:paraId="3FF843BE" w14:textId="77777777" w:rsidR="00250C60" w:rsidRDefault="00250C60" w:rsidP="00250C60">
      <w:pPr>
        <w:numPr>
          <w:ilvl w:val="0"/>
          <w:numId w:val="12"/>
        </w:numPr>
        <w:rPr>
          <w:lang w:val="fr-FR"/>
        </w:rPr>
      </w:pPr>
      <w:r w:rsidRPr="00250C60">
        <w:rPr>
          <w:lang w:val="fr-FR"/>
        </w:rPr>
        <w:t>Synchronisation des Données : Assurer que les données entre les interfaces employé et manager étaient synchronisées et mises à jour en temps réel a demandé une gestion rigoureuse des flux de données.</w:t>
      </w:r>
    </w:p>
    <w:p w14:paraId="0F9372E7" w14:textId="77777777" w:rsidR="00250C60" w:rsidRPr="00250C60" w:rsidRDefault="00250C60" w:rsidP="00250C60">
      <w:pPr>
        <w:ind w:left="360"/>
        <w:rPr>
          <w:lang w:val="fr-FR"/>
        </w:rPr>
      </w:pPr>
      <w:r w:rsidRPr="00250C60">
        <w:rPr>
          <w:b/>
          <w:bCs/>
          <w:lang w:val="fr-FR"/>
        </w:rPr>
        <w:t>Solutions Trouvées :</w:t>
      </w:r>
    </w:p>
    <w:p w14:paraId="26ABB6E6" w14:textId="77777777" w:rsidR="00250C60" w:rsidRPr="00250C60" w:rsidRDefault="00250C60" w:rsidP="00250C60">
      <w:pPr>
        <w:numPr>
          <w:ilvl w:val="0"/>
          <w:numId w:val="13"/>
        </w:numPr>
        <w:rPr>
          <w:lang w:val="fr-FR"/>
        </w:rPr>
      </w:pPr>
      <w:r w:rsidRPr="00250C60">
        <w:rPr>
          <w:lang w:val="fr-FR"/>
        </w:rPr>
        <w:t>Validation des Dates : L'utilisation de bibliothèques de gestion de dates et de formats a permis de résoudre les problèmes de validation et de calcul des jours de congé.</w:t>
      </w:r>
    </w:p>
    <w:p w14:paraId="6CDE6EBB" w14:textId="77777777" w:rsidR="00250C60" w:rsidRPr="00250C60" w:rsidRDefault="00250C60" w:rsidP="00250C60">
      <w:pPr>
        <w:numPr>
          <w:ilvl w:val="0"/>
          <w:numId w:val="13"/>
        </w:numPr>
        <w:rPr>
          <w:lang w:val="fr-FR"/>
        </w:rPr>
      </w:pPr>
      <w:r w:rsidRPr="00250C60">
        <w:rPr>
          <w:lang w:val="fr-FR"/>
        </w:rPr>
        <w:t>Mise à Jour en Temps Réel : L'implémentation de mécanismes de mise à jour en temps réel a permis de synchroniser les données entre les différentes parties de l'application.</w:t>
      </w:r>
    </w:p>
    <w:p w14:paraId="2C4B0069" w14:textId="77777777" w:rsidR="00250C60" w:rsidRPr="00250C60" w:rsidRDefault="00250C60" w:rsidP="00250C60">
      <w:pPr>
        <w:ind w:left="360"/>
        <w:rPr>
          <w:lang w:val="fr-FR"/>
        </w:rPr>
      </w:pPr>
      <w:r w:rsidRPr="00250C60">
        <w:rPr>
          <w:b/>
          <w:bCs/>
          <w:lang w:val="fr-FR"/>
        </w:rPr>
        <w:t>Améliorations Possibles :</w:t>
      </w:r>
    </w:p>
    <w:p w14:paraId="495BA1C7" w14:textId="77777777" w:rsidR="00250C60" w:rsidRPr="00250C60" w:rsidRDefault="00250C60" w:rsidP="00250C60">
      <w:pPr>
        <w:numPr>
          <w:ilvl w:val="0"/>
          <w:numId w:val="14"/>
        </w:numPr>
        <w:rPr>
          <w:lang w:val="fr-FR"/>
        </w:rPr>
      </w:pPr>
      <w:r w:rsidRPr="00250C60">
        <w:rPr>
          <w:lang w:val="fr-FR"/>
        </w:rPr>
        <w:t>Interface Mobile : Développer une version mobile de l'application pour une accessibilité accrue.</w:t>
      </w:r>
    </w:p>
    <w:p w14:paraId="5B5A1D5E" w14:textId="77777777" w:rsidR="00250C60" w:rsidRPr="00250C60" w:rsidRDefault="00250C60" w:rsidP="00250C60">
      <w:pPr>
        <w:numPr>
          <w:ilvl w:val="0"/>
          <w:numId w:val="14"/>
        </w:numPr>
        <w:rPr>
          <w:lang w:val="fr-FR"/>
        </w:rPr>
      </w:pPr>
      <w:r w:rsidRPr="00250C60">
        <w:rPr>
          <w:lang w:val="fr-FR"/>
        </w:rPr>
        <w:t>Rapports et Analyses : Ajouter des fonctionnalités de génération de rapports et d'analyses pour aider les managers à mieux comprendre les tendances de congé au sein de l'organisation.</w:t>
      </w:r>
    </w:p>
    <w:p w14:paraId="3A59EBC6" w14:textId="2C3FE605" w:rsidR="00250C60" w:rsidRDefault="00250C60">
      <w:pPr>
        <w:rPr>
          <w:b/>
          <w:bCs/>
          <w:color w:val="4F81BD" w:themeColor="accent1"/>
          <w:sz w:val="24"/>
          <w:szCs w:val="24"/>
          <w:lang w:val="fr-FR"/>
        </w:rPr>
      </w:pPr>
      <w:r w:rsidRPr="00250C60">
        <w:rPr>
          <w:b/>
          <w:bCs/>
          <w:color w:val="4F81BD" w:themeColor="accent1"/>
          <w:sz w:val="24"/>
          <w:szCs w:val="24"/>
          <w:lang w:val="fr-FR"/>
        </w:rPr>
        <w:t>Retour d'expérience et amélioration du cours</w:t>
      </w:r>
    </w:p>
    <w:p w14:paraId="588D2DF7" w14:textId="743179E4" w:rsidR="00C6353D" w:rsidRPr="00C6353D" w:rsidRDefault="00C6353D" w:rsidP="00C6353D">
      <w:pPr>
        <w:rPr>
          <w:b/>
          <w:bCs/>
          <w:lang w:val="fr-FR"/>
        </w:rPr>
      </w:pPr>
      <w:r w:rsidRPr="00C6353D">
        <w:rPr>
          <w:b/>
          <w:bCs/>
          <w:lang w:val="fr-FR"/>
        </w:rPr>
        <w:lastRenderedPageBreak/>
        <w:t xml:space="preserve">Ce que </w:t>
      </w:r>
      <w:r>
        <w:rPr>
          <w:b/>
          <w:bCs/>
          <w:lang w:val="fr-FR"/>
        </w:rPr>
        <w:t>nous avons</w:t>
      </w:r>
      <w:r w:rsidRPr="00C6353D">
        <w:rPr>
          <w:b/>
          <w:bCs/>
          <w:lang w:val="fr-FR"/>
        </w:rPr>
        <w:t xml:space="preserve"> Appris de ce Projet</w:t>
      </w:r>
    </w:p>
    <w:p w14:paraId="3B2953F1" w14:textId="5FBE1E41" w:rsidR="00C6353D" w:rsidRPr="00C6353D" w:rsidRDefault="00C6353D" w:rsidP="00C6353D">
      <w:pPr>
        <w:numPr>
          <w:ilvl w:val="0"/>
          <w:numId w:val="15"/>
        </w:numPr>
        <w:rPr>
          <w:lang w:val="fr-FR"/>
        </w:rPr>
      </w:pPr>
      <w:r w:rsidRPr="00C6353D">
        <w:rPr>
          <w:lang w:val="fr-FR"/>
        </w:rPr>
        <w:t>Programmation Orientée Objet (POO) : Ce projet a renforcé notre compréhension des concepts de POO, notamment l'encapsulation, l'héritage et le polymorphisme, en les appliquant à la structuration de l'application.</w:t>
      </w:r>
    </w:p>
    <w:p w14:paraId="3B861E04" w14:textId="55B570EA" w:rsidR="00C6353D" w:rsidRPr="00C6353D" w:rsidRDefault="00C6353D" w:rsidP="00C6353D">
      <w:pPr>
        <w:numPr>
          <w:ilvl w:val="0"/>
          <w:numId w:val="15"/>
        </w:numPr>
        <w:rPr>
          <w:lang w:val="fr-FR"/>
        </w:rPr>
      </w:pPr>
      <w:r w:rsidRPr="00C6353D">
        <w:rPr>
          <w:lang w:val="fr-FR"/>
        </w:rPr>
        <w:t>Gestion des Interfaces Utilisateur : Nous avons acquis de l'expérience dans la conception et la mise en œuvre d'interfaces utilisateur réactives et intuitives.</w:t>
      </w:r>
    </w:p>
    <w:p w14:paraId="233A54A6" w14:textId="35467705" w:rsidR="00C6353D" w:rsidRDefault="00C6353D" w:rsidP="00C6353D">
      <w:pPr>
        <w:numPr>
          <w:ilvl w:val="0"/>
          <w:numId w:val="15"/>
        </w:numPr>
        <w:rPr>
          <w:lang w:val="fr-FR"/>
        </w:rPr>
      </w:pPr>
      <w:r w:rsidRPr="00C6353D">
        <w:rPr>
          <w:lang w:val="fr-FR"/>
        </w:rPr>
        <w:t>Gestion des Données : Nous avons appris à gérer efficacement les données, y compris la validation, la synchronisation</w:t>
      </w:r>
      <w:r>
        <w:rPr>
          <w:lang w:val="fr-FR"/>
        </w:rPr>
        <w:t xml:space="preserve"> d’interface.</w:t>
      </w:r>
    </w:p>
    <w:p w14:paraId="41E10FC2" w14:textId="6947823C" w:rsidR="001F5622" w:rsidRPr="001F5622" w:rsidRDefault="001F5622" w:rsidP="001F5622">
      <w:pPr>
        <w:ind w:left="360"/>
        <w:rPr>
          <w:b/>
          <w:bCs/>
          <w:color w:val="4F81BD" w:themeColor="accent1"/>
          <w:lang w:val="fr-FR"/>
        </w:rPr>
      </w:pPr>
      <w:r w:rsidRPr="003C7515">
        <w:rPr>
          <w:b/>
          <w:bCs/>
          <w:color w:val="4F81BD" w:themeColor="accent1"/>
          <w:lang w:val="fr-FR"/>
        </w:rPr>
        <w:t>Assistance IA</w:t>
      </w:r>
    </w:p>
    <w:p w14:paraId="7B6ECF40" w14:textId="59CBFBD9" w:rsidR="001F5622" w:rsidRDefault="003C7515" w:rsidP="00C6353D">
      <w:pPr>
        <w:ind w:left="720"/>
        <w:rPr>
          <w:lang w:val="fr-FR"/>
        </w:rPr>
      </w:pPr>
      <w:proofErr w:type="spellStart"/>
      <w:r>
        <w:rPr>
          <w:lang w:val="fr-FR"/>
        </w:rPr>
        <w:t>LeChat</w:t>
      </w:r>
      <w:proofErr w:type="spellEnd"/>
      <w:r>
        <w:rPr>
          <w:lang w:val="fr-FR"/>
        </w:rPr>
        <w:t xml:space="preserve"> : </w:t>
      </w:r>
      <w:hyperlink r:id="rId7" w:history="1">
        <w:r w:rsidR="00B95821" w:rsidRPr="00065B41">
          <w:rPr>
            <w:rStyle w:val="Lienhypertexte"/>
            <w:lang w:val="fr-FR"/>
          </w:rPr>
          <w:t>https://chat.mistral.ai/chat/422e9d15-2ece-41a0-befc-e99603865a27</w:t>
        </w:r>
      </w:hyperlink>
    </w:p>
    <w:p w14:paraId="16DEFF80" w14:textId="21DCD704" w:rsidR="00B95821" w:rsidRDefault="00B95821" w:rsidP="00C6353D">
      <w:pPr>
        <w:ind w:left="720"/>
        <w:rPr>
          <w:lang w:val="fr-FR"/>
        </w:rPr>
      </w:pPr>
    </w:p>
    <w:p w14:paraId="74EFD715" w14:textId="1C08A8C0" w:rsidR="00B95821" w:rsidRDefault="00B95821" w:rsidP="00C6353D">
      <w:pPr>
        <w:ind w:left="720"/>
        <w:rPr>
          <w:lang w:val="fr-FR"/>
        </w:rPr>
      </w:pPr>
    </w:p>
    <w:p w14:paraId="1F3A0CA6" w14:textId="4FED146F" w:rsidR="00B95821" w:rsidRDefault="00B95821" w:rsidP="00C6353D">
      <w:pPr>
        <w:ind w:left="720"/>
        <w:rPr>
          <w:lang w:val="fr-FR"/>
        </w:rPr>
      </w:pPr>
    </w:p>
    <w:p w14:paraId="5F6BB951" w14:textId="3CC6838B" w:rsidR="00B95821" w:rsidRDefault="00B95821" w:rsidP="00C6353D">
      <w:pPr>
        <w:ind w:left="720"/>
        <w:rPr>
          <w:b/>
          <w:bCs/>
          <w:lang w:val="fr-FR"/>
        </w:rPr>
      </w:pPr>
      <w:r w:rsidRPr="00B95821">
        <w:rPr>
          <w:b/>
          <w:bCs/>
          <w:lang w:val="fr-FR"/>
        </w:rPr>
        <w:t>(1)</w:t>
      </w:r>
    </w:p>
    <w:p w14:paraId="44E414C8" w14:textId="775C306E" w:rsidR="00C6353D" w:rsidRPr="00250C60" w:rsidRDefault="00B95821" w:rsidP="00B95821">
      <w:pPr>
        <w:ind w:left="720"/>
        <w:rPr>
          <w:b/>
          <w:bCs/>
          <w:color w:val="4F81BD" w:themeColor="accent1"/>
          <w:sz w:val="24"/>
          <w:szCs w:val="24"/>
          <w:lang w:val="fr-FR"/>
        </w:rPr>
      </w:pPr>
      <w:r>
        <w:rPr>
          <w:b/>
          <w:bCs/>
          <w:noProof/>
          <w:color w:val="4F81BD" w:themeColor="accent1"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 wp14:anchorId="304D4AE7" wp14:editId="26BAD6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92675" cy="3150907"/>
            <wp:effectExtent l="0" t="0" r="3175" b="0"/>
            <wp:wrapNone/>
            <wp:docPr id="74750390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150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806E489" wp14:editId="2EFDFA60">
                <wp:extent cx="304800" cy="304800"/>
                <wp:effectExtent l="0" t="0" r="0" b="0"/>
                <wp:docPr id="7593478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1836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6353D" w:rsidRPr="00250C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201B2E"/>
    <w:multiLevelType w:val="multilevel"/>
    <w:tmpl w:val="B91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5D7965"/>
    <w:multiLevelType w:val="multilevel"/>
    <w:tmpl w:val="EDE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1606A3"/>
    <w:multiLevelType w:val="hybridMultilevel"/>
    <w:tmpl w:val="F52C3A5E"/>
    <w:lvl w:ilvl="0" w:tplc="DAFEF1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510E"/>
    <w:multiLevelType w:val="multilevel"/>
    <w:tmpl w:val="BE7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CF0D0C"/>
    <w:multiLevelType w:val="multilevel"/>
    <w:tmpl w:val="685A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515A40"/>
    <w:multiLevelType w:val="hybridMultilevel"/>
    <w:tmpl w:val="08C024A6"/>
    <w:lvl w:ilvl="0" w:tplc="5C6866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954342">
    <w:abstractNumId w:val="8"/>
  </w:num>
  <w:num w:numId="2" w16cid:durableId="638849936">
    <w:abstractNumId w:val="6"/>
  </w:num>
  <w:num w:numId="3" w16cid:durableId="2102526784">
    <w:abstractNumId w:val="5"/>
  </w:num>
  <w:num w:numId="4" w16cid:durableId="707338292">
    <w:abstractNumId w:val="4"/>
  </w:num>
  <w:num w:numId="5" w16cid:durableId="501747348">
    <w:abstractNumId w:val="7"/>
  </w:num>
  <w:num w:numId="6" w16cid:durableId="1158153277">
    <w:abstractNumId w:val="3"/>
  </w:num>
  <w:num w:numId="7" w16cid:durableId="755596522">
    <w:abstractNumId w:val="2"/>
  </w:num>
  <w:num w:numId="8" w16cid:durableId="1369640577">
    <w:abstractNumId w:val="1"/>
  </w:num>
  <w:num w:numId="9" w16cid:durableId="2101876306">
    <w:abstractNumId w:val="0"/>
  </w:num>
  <w:num w:numId="10" w16cid:durableId="1229457817">
    <w:abstractNumId w:val="11"/>
  </w:num>
  <w:num w:numId="11" w16cid:durableId="152989160">
    <w:abstractNumId w:val="14"/>
  </w:num>
  <w:num w:numId="12" w16cid:durableId="1393039385">
    <w:abstractNumId w:val="13"/>
  </w:num>
  <w:num w:numId="13" w16cid:durableId="687635579">
    <w:abstractNumId w:val="9"/>
  </w:num>
  <w:num w:numId="14" w16cid:durableId="878005877">
    <w:abstractNumId w:val="10"/>
  </w:num>
  <w:num w:numId="15" w16cid:durableId="15812130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486"/>
    <w:rsid w:val="00034616"/>
    <w:rsid w:val="0006063C"/>
    <w:rsid w:val="0015074B"/>
    <w:rsid w:val="001F5622"/>
    <w:rsid w:val="00250C60"/>
    <w:rsid w:val="0029639D"/>
    <w:rsid w:val="00326F90"/>
    <w:rsid w:val="003C7515"/>
    <w:rsid w:val="00405AEB"/>
    <w:rsid w:val="0058345C"/>
    <w:rsid w:val="005F7EC7"/>
    <w:rsid w:val="009C1A57"/>
    <w:rsid w:val="00AA1D8D"/>
    <w:rsid w:val="00B1044E"/>
    <w:rsid w:val="00B47730"/>
    <w:rsid w:val="00B95821"/>
    <w:rsid w:val="00C6353D"/>
    <w:rsid w:val="00CB0664"/>
    <w:rsid w:val="00CF01EC"/>
    <w:rsid w:val="00E80B13"/>
    <w:rsid w:val="00EA1643"/>
    <w:rsid w:val="00EB1A52"/>
    <w:rsid w:val="00F43D7E"/>
    <w:rsid w:val="00F62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5BC84"/>
  <w14:defaultImageDpi w14:val="300"/>
  <w15:docId w15:val="{873708D8-CED0-42CF-8161-40433851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9582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5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hat.mistral.ai/chat/422e9d15-2ece-41a0-befc-e99603865a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996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Tristan Chabanel</cp:lastModifiedBy>
  <cp:revision>10</cp:revision>
  <dcterms:created xsi:type="dcterms:W3CDTF">2025-02-18T14:19:00Z</dcterms:created>
  <dcterms:modified xsi:type="dcterms:W3CDTF">2025-02-19T15:01:00Z</dcterms:modified>
  <cp:category/>
</cp:coreProperties>
</file>